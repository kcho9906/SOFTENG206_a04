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36" w:rsidRPr="005351CA" w:rsidRDefault="00BC1A36" w:rsidP="00F82A4C">
      <w:pPr>
        <w:pStyle w:val="Heading1"/>
        <w:jc w:val="center"/>
        <w:rPr>
          <w:rFonts w:ascii="Times New Roman" w:hAnsi="Times New Roman" w:cs="Times New Roman"/>
          <w:sz w:val="60"/>
          <w:szCs w:val="60"/>
        </w:rPr>
      </w:pPr>
      <w:bookmarkStart w:id="0" w:name="_Toc22902490"/>
      <w:r w:rsidRPr="005351CA">
        <w:rPr>
          <w:rFonts w:ascii="Times New Roman" w:hAnsi="Times New Roman" w:cs="Times New Roman"/>
          <w:sz w:val="60"/>
          <w:szCs w:val="60"/>
        </w:rPr>
        <w:t>VARpedia – user manual</w:t>
      </w:r>
      <w:bookmarkEnd w:id="0"/>
    </w:p>
    <w:p w:rsidR="00F82A4C" w:rsidRPr="005351CA" w:rsidRDefault="00BC1A36" w:rsidP="00A33AC8">
      <w:pPr>
        <w:jc w:val="center"/>
        <w:rPr>
          <w:rFonts w:ascii="Times New Roman" w:hAnsi="Times New Roman" w:cs="Times New Roman"/>
        </w:rPr>
      </w:pPr>
      <w:r w:rsidRPr="005351CA">
        <w:rPr>
          <w:rFonts w:ascii="Times New Roman" w:hAnsi="Times New Roman" w:cs="Times New Roman"/>
          <w:sz w:val="32"/>
          <w:szCs w:val="32"/>
        </w:rPr>
        <w:t>By Group 48</w:t>
      </w:r>
      <w:r w:rsidR="00F82A4C" w:rsidRPr="005351CA">
        <w:rPr>
          <w:rFonts w:ascii="Times New Roman" w:hAnsi="Times New Roman" w:cs="Times New Roman"/>
          <w:sz w:val="40"/>
          <w:szCs w:val="40"/>
        </w:rPr>
        <w:br/>
      </w:r>
      <w:r w:rsidR="00F82A4C" w:rsidRPr="005351CA">
        <w:rPr>
          <w:rFonts w:ascii="Times New Roman" w:hAnsi="Times New Roman" w:cs="Times New Roman"/>
          <w:sz w:val="32"/>
          <w:szCs w:val="32"/>
        </w:rPr>
        <w:t>GitHub Repo</w:t>
      </w:r>
      <w:r w:rsidR="00A33AC8" w:rsidRPr="005351CA">
        <w:rPr>
          <w:rFonts w:ascii="Times New Roman" w:hAnsi="Times New Roman" w:cs="Times New Roman"/>
          <w:sz w:val="32"/>
          <w:szCs w:val="32"/>
        </w:rPr>
        <w:t>sitory</w:t>
      </w:r>
      <w:r w:rsidR="00F82A4C" w:rsidRPr="005351CA">
        <w:rPr>
          <w:rFonts w:ascii="Times New Roman" w:hAnsi="Times New Roman" w:cs="Times New Roman"/>
          <w:sz w:val="32"/>
          <w:szCs w:val="32"/>
        </w:rPr>
        <w:t>:</w:t>
      </w:r>
      <w:r w:rsidR="00A33AC8" w:rsidRPr="005351CA">
        <w:rPr>
          <w:rFonts w:ascii="Times New Roman" w:hAnsi="Times New Roman" w:cs="Times New Roman"/>
          <w:sz w:val="32"/>
          <w:szCs w:val="32"/>
        </w:rPr>
        <w:t xml:space="preserve"> </w:t>
      </w:r>
      <w:hyperlink r:id="rId8" w:history="1">
        <w:r w:rsidR="00A33AC8" w:rsidRPr="005351CA">
          <w:rPr>
            <w:rStyle w:val="Hyperlink"/>
            <w:rFonts w:ascii="Times New Roman" w:hAnsi="Times New Roman" w:cs="Times New Roman"/>
            <w:sz w:val="32"/>
            <w:szCs w:val="32"/>
          </w:rPr>
          <w:t>https://github.com/kcho9906/</w:t>
        </w:r>
        <w:r w:rsidR="00A33AC8" w:rsidRPr="005351CA">
          <w:rPr>
            <w:rStyle w:val="Hyperlink"/>
            <w:rFonts w:ascii="Times New Roman" w:hAnsi="Times New Roman" w:cs="Times New Roman"/>
            <w:sz w:val="32"/>
            <w:szCs w:val="32"/>
          </w:rPr>
          <w:t>S</w:t>
        </w:r>
        <w:r w:rsidR="00A33AC8" w:rsidRPr="005351CA">
          <w:rPr>
            <w:rStyle w:val="Hyperlink"/>
            <w:rFonts w:ascii="Times New Roman" w:hAnsi="Times New Roman" w:cs="Times New Roman"/>
            <w:sz w:val="32"/>
            <w:szCs w:val="32"/>
          </w:rPr>
          <w:t>OFTENG206_a04</w:t>
        </w:r>
      </w:hyperlink>
    </w:p>
    <w:sdt>
      <w:sdtPr>
        <w:rPr>
          <w:rFonts w:ascii="Times New Roman" w:hAnsi="Times New Roman" w:cs="Times New Roman"/>
        </w:rPr>
        <w:id w:val="-1802140392"/>
        <w:docPartObj>
          <w:docPartGallery w:val="Table of Contents"/>
          <w:docPartUnique/>
        </w:docPartObj>
      </w:sdtPr>
      <w:sdtEndPr>
        <w:rPr>
          <w:rFonts w:eastAsiaTheme="minorHAnsi"/>
          <w:bCs/>
          <w:caps w:val="0"/>
          <w:noProof/>
          <w:color w:val="7F7F7F" w:themeColor="text1" w:themeTint="80"/>
          <w:sz w:val="20"/>
          <w:szCs w:val="20"/>
        </w:rPr>
      </w:sdtEndPr>
      <w:sdtContent>
        <w:p w:rsidR="00BC1A36" w:rsidRPr="005351CA" w:rsidRDefault="00BC1A36">
          <w:pPr>
            <w:pStyle w:val="TOCHeading"/>
            <w:rPr>
              <w:rFonts w:ascii="Times New Roman" w:hAnsi="Times New Roman" w:cs="Times New Roman"/>
            </w:rPr>
          </w:pPr>
          <w:r w:rsidRPr="005351CA">
            <w:rPr>
              <w:rFonts w:ascii="Times New Roman" w:hAnsi="Times New Roman" w:cs="Times New Roman"/>
            </w:rPr>
            <w:t>Table of Contents</w:t>
          </w:r>
        </w:p>
        <w:p w:rsidR="00F82A4C" w:rsidRPr="005351CA" w:rsidRDefault="00BC1A36">
          <w:pPr>
            <w:pStyle w:val="TOC1"/>
            <w:tabs>
              <w:tab w:val="right" w:leader="dot" w:pos="9161"/>
            </w:tabs>
            <w:rPr>
              <w:rFonts w:ascii="Times New Roman" w:eastAsiaTheme="minorEastAsia" w:hAnsi="Times New Roman" w:cs="Times New Roman"/>
              <w:b w:val="0"/>
              <w:bCs w:val="0"/>
              <w:i w:val="0"/>
              <w:iCs w:val="0"/>
              <w:noProof/>
              <w:color w:val="auto"/>
              <w:lang w:val="en-NZ" w:eastAsia="en-GB"/>
            </w:rPr>
          </w:pPr>
          <w:r w:rsidRPr="005351CA">
            <w:rPr>
              <w:rFonts w:ascii="Times New Roman" w:hAnsi="Times New Roman" w:cs="Times New Roman"/>
              <w:b w:val="0"/>
              <w:bCs w:val="0"/>
            </w:rPr>
            <w:fldChar w:fldCharType="begin"/>
          </w:r>
          <w:r w:rsidRPr="005351CA">
            <w:rPr>
              <w:rFonts w:ascii="Times New Roman" w:hAnsi="Times New Roman" w:cs="Times New Roman"/>
            </w:rPr>
            <w:instrText xml:space="preserve"> TOC \o "1-3" \h \z \u </w:instrText>
          </w:r>
          <w:r w:rsidRPr="005351CA">
            <w:rPr>
              <w:rFonts w:ascii="Times New Roman" w:hAnsi="Times New Roman" w:cs="Times New Roman"/>
              <w:b w:val="0"/>
              <w:bCs w:val="0"/>
            </w:rPr>
            <w:fldChar w:fldCharType="separate"/>
          </w:r>
          <w:hyperlink w:anchor="_Toc22902490" w:history="1">
            <w:r w:rsidR="00F82A4C" w:rsidRPr="005351CA">
              <w:rPr>
                <w:rStyle w:val="Hyperlink"/>
                <w:rFonts w:ascii="Times New Roman" w:hAnsi="Times New Roman" w:cs="Times New Roman"/>
                <w:noProof/>
              </w:rPr>
              <w:t>VARpedia – user manual</w:t>
            </w:r>
            <w:r w:rsidR="00F82A4C" w:rsidRPr="005351CA">
              <w:rPr>
                <w:rFonts w:ascii="Times New Roman" w:hAnsi="Times New Roman" w:cs="Times New Roman"/>
                <w:noProof/>
                <w:webHidden/>
              </w:rPr>
              <w:tab/>
            </w:r>
            <w:r w:rsidR="00F82A4C" w:rsidRPr="005351CA">
              <w:rPr>
                <w:rFonts w:ascii="Times New Roman" w:hAnsi="Times New Roman" w:cs="Times New Roman"/>
                <w:noProof/>
                <w:webHidden/>
              </w:rPr>
              <w:fldChar w:fldCharType="begin"/>
            </w:r>
            <w:r w:rsidR="00F82A4C" w:rsidRPr="005351CA">
              <w:rPr>
                <w:rFonts w:ascii="Times New Roman" w:hAnsi="Times New Roman" w:cs="Times New Roman"/>
                <w:noProof/>
                <w:webHidden/>
              </w:rPr>
              <w:instrText xml:space="preserve"> PAGEREF _Toc22902490 \h </w:instrText>
            </w:r>
            <w:r w:rsidR="00F82A4C" w:rsidRPr="005351CA">
              <w:rPr>
                <w:rFonts w:ascii="Times New Roman" w:hAnsi="Times New Roman" w:cs="Times New Roman"/>
                <w:noProof/>
                <w:webHidden/>
              </w:rPr>
            </w:r>
            <w:r w:rsidR="00F82A4C" w:rsidRPr="005351CA">
              <w:rPr>
                <w:rFonts w:ascii="Times New Roman" w:hAnsi="Times New Roman" w:cs="Times New Roman"/>
                <w:noProof/>
                <w:webHidden/>
              </w:rPr>
              <w:fldChar w:fldCharType="separate"/>
            </w:r>
            <w:r w:rsidR="00F82A4C" w:rsidRPr="005351CA">
              <w:rPr>
                <w:rFonts w:ascii="Times New Roman" w:hAnsi="Times New Roman" w:cs="Times New Roman"/>
                <w:noProof/>
                <w:webHidden/>
              </w:rPr>
              <w:t>1</w:t>
            </w:r>
            <w:r w:rsidR="00F82A4C" w:rsidRPr="005351CA">
              <w:rPr>
                <w:rFonts w:ascii="Times New Roman" w:hAnsi="Times New Roman" w:cs="Times New Roman"/>
                <w:noProof/>
                <w:webHidden/>
              </w:rPr>
              <w:fldChar w:fldCharType="end"/>
            </w:r>
          </w:hyperlink>
        </w:p>
        <w:p w:rsidR="00F82A4C" w:rsidRPr="005351CA" w:rsidRDefault="00F82A4C">
          <w:pPr>
            <w:pStyle w:val="TOC1"/>
            <w:tabs>
              <w:tab w:val="right" w:leader="dot" w:pos="9161"/>
            </w:tabs>
            <w:rPr>
              <w:rFonts w:ascii="Times New Roman" w:eastAsiaTheme="minorEastAsia" w:hAnsi="Times New Roman" w:cs="Times New Roman"/>
              <w:b w:val="0"/>
              <w:bCs w:val="0"/>
              <w:i w:val="0"/>
              <w:iCs w:val="0"/>
              <w:noProof/>
              <w:color w:val="auto"/>
              <w:lang w:val="en-NZ" w:eastAsia="en-GB"/>
            </w:rPr>
          </w:pPr>
          <w:hyperlink w:anchor="_Toc22902491" w:history="1">
            <w:r w:rsidRPr="005351CA">
              <w:rPr>
                <w:rStyle w:val="Hyperlink"/>
                <w:rFonts w:ascii="Times New Roman" w:hAnsi="Times New Roman" w:cs="Times New Roman"/>
                <w:noProof/>
              </w:rPr>
              <w:t>First Time launch</w:t>
            </w:r>
            <w:r w:rsidRPr="005351CA">
              <w:rPr>
                <w:rFonts w:ascii="Times New Roman" w:hAnsi="Times New Roman" w:cs="Times New Roman"/>
                <w:noProof/>
                <w:webHidden/>
              </w:rPr>
              <w:tab/>
            </w:r>
            <w:r w:rsidRPr="005351CA">
              <w:rPr>
                <w:rFonts w:ascii="Times New Roman" w:hAnsi="Times New Roman" w:cs="Times New Roman"/>
                <w:noProof/>
                <w:webHidden/>
              </w:rPr>
              <w:fldChar w:fldCharType="begin"/>
            </w:r>
            <w:r w:rsidRPr="005351CA">
              <w:rPr>
                <w:rFonts w:ascii="Times New Roman" w:hAnsi="Times New Roman" w:cs="Times New Roman"/>
                <w:noProof/>
                <w:webHidden/>
              </w:rPr>
              <w:instrText xml:space="preserve"> PAGEREF _Toc22902491 \h </w:instrText>
            </w:r>
            <w:r w:rsidRPr="005351CA">
              <w:rPr>
                <w:rFonts w:ascii="Times New Roman" w:hAnsi="Times New Roman" w:cs="Times New Roman"/>
                <w:noProof/>
                <w:webHidden/>
              </w:rPr>
            </w:r>
            <w:r w:rsidRPr="005351CA">
              <w:rPr>
                <w:rFonts w:ascii="Times New Roman" w:hAnsi="Times New Roman" w:cs="Times New Roman"/>
                <w:noProof/>
                <w:webHidden/>
              </w:rPr>
              <w:fldChar w:fldCharType="separate"/>
            </w:r>
            <w:r w:rsidRPr="005351CA">
              <w:rPr>
                <w:rFonts w:ascii="Times New Roman" w:hAnsi="Times New Roman" w:cs="Times New Roman"/>
                <w:noProof/>
                <w:webHidden/>
              </w:rPr>
              <w:t>2</w:t>
            </w:r>
            <w:r w:rsidRPr="005351CA">
              <w:rPr>
                <w:rFonts w:ascii="Times New Roman" w:hAnsi="Times New Roman" w:cs="Times New Roman"/>
                <w:noProof/>
                <w:webHidden/>
              </w:rPr>
              <w:fldChar w:fldCharType="end"/>
            </w:r>
          </w:hyperlink>
        </w:p>
        <w:p w:rsidR="00BC1A36" w:rsidRPr="005351CA" w:rsidRDefault="00BC1A36">
          <w:pPr>
            <w:rPr>
              <w:rFonts w:ascii="Times New Roman" w:hAnsi="Times New Roman" w:cs="Times New Roman"/>
            </w:rPr>
          </w:pPr>
          <w:r w:rsidRPr="005351CA">
            <w:rPr>
              <w:rFonts w:ascii="Times New Roman" w:hAnsi="Times New Roman" w:cs="Times New Roman"/>
              <w:b/>
              <w:bCs/>
              <w:noProof/>
            </w:rPr>
            <w:fldChar w:fldCharType="end"/>
          </w:r>
        </w:p>
      </w:sdtContent>
    </w:sdt>
    <w:p w:rsidR="00BC1A36" w:rsidRPr="005351CA" w:rsidRDefault="00BC1A36" w:rsidP="00BC1A36">
      <w:pPr>
        <w:jc w:val="center"/>
        <w:rPr>
          <w:rFonts w:ascii="Times New Roman" w:hAnsi="Times New Roman" w:cs="Times New Roman"/>
          <w:color w:val="000000" w:themeColor="text1"/>
          <w:sz w:val="40"/>
          <w:szCs w:val="40"/>
        </w:rPr>
      </w:pPr>
    </w:p>
    <w:p w:rsidR="00F82A4C" w:rsidRPr="005351CA" w:rsidRDefault="00F82A4C">
      <w:pPr>
        <w:rPr>
          <w:rFonts w:ascii="Times New Roman" w:eastAsiaTheme="majorEastAsia" w:hAnsi="Times New Roman" w:cs="Times New Roman"/>
          <w:b/>
          <w:caps/>
          <w:color w:val="0E0B05" w:themeColor="text2"/>
          <w:sz w:val="24"/>
          <w:szCs w:val="32"/>
        </w:rPr>
      </w:pPr>
      <w:r w:rsidRPr="005351CA">
        <w:rPr>
          <w:rFonts w:ascii="Times New Roman" w:hAnsi="Times New Roman" w:cs="Times New Roman"/>
        </w:rPr>
        <w:br w:type="page"/>
      </w:r>
    </w:p>
    <w:p w:rsidR="00BC1A36" w:rsidRPr="005351CA" w:rsidRDefault="00BC1A36" w:rsidP="00BC1A36">
      <w:pPr>
        <w:pStyle w:val="Heading1"/>
        <w:jc w:val="center"/>
        <w:rPr>
          <w:rFonts w:ascii="Times New Roman" w:hAnsi="Times New Roman" w:cs="Times New Roman"/>
          <w:sz w:val="40"/>
          <w:szCs w:val="40"/>
        </w:rPr>
      </w:pPr>
      <w:bookmarkStart w:id="1" w:name="_Toc22902491"/>
      <w:r w:rsidRPr="005351CA">
        <w:rPr>
          <w:rFonts w:ascii="Times New Roman" w:hAnsi="Times New Roman" w:cs="Times New Roman"/>
          <w:sz w:val="40"/>
          <w:szCs w:val="40"/>
        </w:rPr>
        <w:lastRenderedPageBreak/>
        <w:t>First Time launch</w:t>
      </w:r>
      <w:bookmarkEnd w:id="1"/>
    </w:p>
    <w:p w:rsidR="00F82A4C" w:rsidRPr="005351CA" w:rsidRDefault="00F82A4C" w:rsidP="00BC1A36">
      <w:pPr>
        <w:jc w:val="both"/>
        <w:rPr>
          <w:rFonts w:ascii="Times New Roman" w:hAnsi="Times New Roman" w:cs="Times New Roman"/>
          <w:sz w:val="24"/>
          <w:szCs w:val="24"/>
        </w:rPr>
      </w:pPr>
    </w:p>
    <w:p w:rsidR="00F82A4C" w:rsidRPr="005351CA" w:rsidRDefault="00BC1A36" w:rsidP="00BC1A36">
      <w:pPr>
        <w:jc w:val="both"/>
        <w:rPr>
          <w:rFonts w:ascii="Times New Roman" w:hAnsi="Times New Roman" w:cs="Times New Roman"/>
          <w:sz w:val="24"/>
          <w:szCs w:val="24"/>
        </w:rPr>
      </w:pPr>
      <w:r w:rsidRPr="005351CA">
        <w:rPr>
          <w:rFonts w:ascii="Times New Roman" w:hAnsi="Times New Roman" w:cs="Times New Roman"/>
          <w:sz w:val="24"/>
          <w:szCs w:val="24"/>
        </w:rPr>
        <w:t xml:space="preserve">Thank you for choosing VARpedia as your choice of </w:t>
      </w:r>
      <w:r w:rsidR="00F82A4C" w:rsidRPr="005351CA">
        <w:rPr>
          <w:rFonts w:ascii="Times New Roman" w:hAnsi="Times New Roman" w:cs="Times New Roman"/>
          <w:sz w:val="24"/>
          <w:szCs w:val="24"/>
        </w:rPr>
        <w:t>language learning tool. Before you launch, please be aware that this is only compatible with Unix/Linux operating systems and also requires the flickr4java API to function correctly.</w:t>
      </w:r>
    </w:p>
    <w:p w:rsidR="00F82A4C" w:rsidRPr="005351CA" w:rsidRDefault="00F82A4C" w:rsidP="00BC1A36">
      <w:pPr>
        <w:jc w:val="both"/>
        <w:rPr>
          <w:rFonts w:ascii="Times New Roman" w:hAnsi="Times New Roman" w:cs="Times New Roman"/>
          <w:sz w:val="24"/>
          <w:szCs w:val="24"/>
        </w:rPr>
      </w:pPr>
      <w:r w:rsidRPr="005351CA">
        <w:rPr>
          <w:rFonts w:ascii="Times New Roman" w:hAnsi="Times New Roman" w:cs="Times New Roman"/>
          <w:sz w:val="24"/>
          <w:szCs w:val="24"/>
        </w:rPr>
        <w:t xml:space="preserve">Furthermore, you will need to have the bash commands, espeak, ffmpeg, ffplay, ffprobe, mp3info, and lame to run this application correctly. </w:t>
      </w:r>
    </w:p>
    <w:p w:rsidR="00F82A4C" w:rsidRPr="005351CA" w:rsidRDefault="00F82A4C" w:rsidP="00F82A4C">
      <w:pPr>
        <w:rPr>
          <w:rFonts w:ascii="Times New Roman" w:hAnsi="Times New Roman" w:cs="Times New Roman"/>
        </w:rPr>
      </w:pPr>
      <w:r w:rsidRPr="005351CA">
        <w:rPr>
          <w:rFonts w:ascii="Times New Roman" w:hAnsi="Times New Roman" w:cs="Times New Roman"/>
        </w:rPr>
        <w:br w:type="page"/>
      </w:r>
    </w:p>
    <w:p w:rsidR="00F82A4C" w:rsidRPr="005351CA" w:rsidRDefault="00F82A4C" w:rsidP="00F82A4C">
      <w:pPr>
        <w:pStyle w:val="Heading1"/>
        <w:jc w:val="center"/>
        <w:rPr>
          <w:rFonts w:ascii="Times New Roman" w:hAnsi="Times New Roman" w:cs="Times New Roman"/>
          <w:sz w:val="40"/>
          <w:szCs w:val="40"/>
        </w:rPr>
      </w:pPr>
      <w:r w:rsidRPr="005351CA">
        <w:rPr>
          <w:rFonts w:ascii="Times New Roman" w:hAnsi="Times New Roman" w:cs="Times New Roman"/>
          <w:sz w:val="40"/>
          <w:szCs w:val="40"/>
        </w:rPr>
        <w:lastRenderedPageBreak/>
        <w:t>Main menu</w:t>
      </w:r>
    </w:p>
    <w:p w:rsidR="00F82A4C" w:rsidRPr="005351CA" w:rsidRDefault="00F82A4C" w:rsidP="00F82A4C">
      <w:pPr>
        <w:rPr>
          <w:rFonts w:ascii="Times New Roman" w:hAnsi="Times New Roman" w:cs="Times New Roman"/>
        </w:rPr>
      </w:pPr>
    </w:p>
    <w:p w:rsidR="00F82A4C" w:rsidRPr="005351CA" w:rsidRDefault="00F82A4C" w:rsidP="00F82A4C">
      <w:pPr>
        <w:keepNext/>
        <w:rPr>
          <w:rFonts w:ascii="Times New Roman" w:hAnsi="Times New Roman" w:cs="Times New Roman"/>
        </w:rPr>
      </w:pPr>
      <w:r w:rsidRPr="005351CA">
        <w:rPr>
          <w:rFonts w:ascii="Times New Roman" w:hAnsi="Times New Roman" w:cs="Times New Roman"/>
          <w:noProof/>
        </w:rPr>
        <w:drawing>
          <wp:inline distT="0" distB="0" distL="0" distR="0">
            <wp:extent cx="5823585" cy="43751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5823585" cy="4375150"/>
                    </a:xfrm>
                    <a:prstGeom prst="rect">
                      <a:avLst/>
                    </a:prstGeom>
                  </pic:spPr>
                </pic:pic>
              </a:graphicData>
            </a:graphic>
          </wp:inline>
        </w:drawing>
      </w:r>
    </w:p>
    <w:p w:rsidR="00F82A4C" w:rsidRPr="005351CA" w:rsidRDefault="00F82A4C" w:rsidP="0009232A">
      <w:pPr>
        <w:pStyle w:val="Caption"/>
        <w:jc w:val="center"/>
        <w:rPr>
          <w:rFonts w:ascii="Times New Roman" w:hAnsi="Times New Roman" w:cs="Times New Roman"/>
          <w:sz w:val="20"/>
          <w:szCs w:val="20"/>
        </w:rPr>
      </w:pPr>
      <w:r w:rsidRPr="005351CA">
        <w:rPr>
          <w:rFonts w:ascii="Times New Roman" w:hAnsi="Times New Roman" w:cs="Times New Roman"/>
          <w:sz w:val="20"/>
          <w:szCs w:val="20"/>
        </w:rPr>
        <w:t xml:space="preserve">Figure </w:t>
      </w:r>
      <w:r w:rsidRPr="005351CA">
        <w:rPr>
          <w:rFonts w:ascii="Times New Roman" w:hAnsi="Times New Roman" w:cs="Times New Roman"/>
          <w:sz w:val="20"/>
          <w:szCs w:val="20"/>
        </w:rPr>
        <w:fldChar w:fldCharType="begin"/>
      </w:r>
      <w:r w:rsidRPr="005351CA">
        <w:rPr>
          <w:rFonts w:ascii="Times New Roman" w:hAnsi="Times New Roman" w:cs="Times New Roman"/>
          <w:sz w:val="20"/>
          <w:szCs w:val="20"/>
        </w:rPr>
        <w:instrText xml:space="preserve"> SEQ Figure \* ARABIC </w:instrText>
      </w:r>
      <w:r w:rsidRPr="005351CA">
        <w:rPr>
          <w:rFonts w:ascii="Times New Roman" w:hAnsi="Times New Roman" w:cs="Times New Roman"/>
          <w:sz w:val="20"/>
          <w:szCs w:val="20"/>
        </w:rPr>
        <w:fldChar w:fldCharType="separate"/>
      </w:r>
      <w:r w:rsidR="00ED718A" w:rsidRPr="005351CA">
        <w:rPr>
          <w:rFonts w:ascii="Times New Roman" w:hAnsi="Times New Roman" w:cs="Times New Roman"/>
          <w:noProof/>
          <w:sz w:val="20"/>
          <w:szCs w:val="20"/>
        </w:rPr>
        <w:t>1</w:t>
      </w:r>
      <w:r w:rsidRPr="005351CA">
        <w:rPr>
          <w:rFonts w:ascii="Times New Roman" w:hAnsi="Times New Roman" w:cs="Times New Roman"/>
          <w:sz w:val="20"/>
          <w:szCs w:val="20"/>
        </w:rPr>
        <w:fldChar w:fldCharType="end"/>
      </w:r>
      <w:r w:rsidRPr="005351CA">
        <w:rPr>
          <w:rFonts w:ascii="Times New Roman" w:hAnsi="Times New Roman" w:cs="Times New Roman"/>
          <w:sz w:val="20"/>
          <w:szCs w:val="20"/>
        </w:rPr>
        <w:t xml:space="preserve"> : Main Menu</w:t>
      </w:r>
      <w:r w:rsidR="0009232A" w:rsidRPr="005351CA">
        <w:rPr>
          <w:rFonts w:ascii="Times New Roman" w:hAnsi="Times New Roman" w:cs="Times New Roman"/>
          <w:sz w:val="20"/>
          <w:szCs w:val="20"/>
        </w:rPr>
        <w:t xml:space="preserve"> Scene</w:t>
      </w:r>
    </w:p>
    <w:p w:rsidR="00A33AC8" w:rsidRPr="005351CA" w:rsidRDefault="00A33AC8" w:rsidP="00A33AC8">
      <w:pPr>
        <w:rPr>
          <w:rFonts w:ascii="Times New Roman" w:hAnsi="Times New Roman" w:cs="Times New Roman"/>
        </w:rPr>
      </w:pPr>
    </w:p>
    <w:p w:rsidR="00A33AC8" w:rsidRPr="005351CA" w:rsidRDefault="00A33AC8" w:rsidP="00A33AC8">
      <w:pPr>
        <w:jc w:val="both"/>
        <w:rPr>
          <w:rFonts w:ascii="Times New Roman" w:hAnsi="Times New Roman" w:cs="Times New Roman"/>
          <w:sz w:val="24"/>
          <w:szCs w:val="24"/>
        </w:rPr>
      </w:pPr>
      <w:r w:rsidRPr="005351CA">
        <w:rPr>
          <w:rFonts w:ascii="Times New Roman" w:hAnsi="Times New Roman" w:cs="Times New Roman"/>
          <w:sz w:val="24"/>
          <w:szCs w:val="24"/>
        </w:rPr>
        <w:t xml:space="preserve">On opening of the application (VARpedia), you will see the Main Menu. From the Main Menu you can either create a creation or view existing creations by clicking on the respective buttons.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581"/>
      </w:tblGrid>
      <w:tr w:rsidR="0043225B" w:rsidRPr="005351CA" w:rsidTr="007F1F7A">
        <w:tc>
          <w:tcPr>
            <w:tcW w:w="4580" w:type="dxa"/>
          </w:tcPr>
          <w:p w:rsidR="0043225B" w:rsidRPr="005351CA" w:rsidRDefault="0043225B" w:rsidP="0043225B">
            <w:pPr>
              <w:jc w:val="center"/>
              <w:rPr>
                <w:rFonts w:ascii="Times New Roman" w:hAnsi="Times New Roman" w:cs="Times New Roman"/>
                <w:sz w:val="24"/>
                <w:szCs w:val="24"/>
              </w:rPr>
            </w:pPr>
            <w:r w:rsidRPr="005351CA">
              <w:rPr>
                <w:rFonts w:ascii="Times New Roman" w:hAnsi="Times New Roman" w:cs="Times New Roman"/>
                <w:sz w:val="24"/>
                <w:szCs w:val="24"/>
              </w:rPr>
              <w:t>To create a creation</w:t>
            </w:r>
          </w:p>
        </w:tc>
        <w:tc>
          <w:tcPr>
            <w:tcW w:w="4581" w:type="dxa"/>
          </w:tcPr>
          <w:p w:rsidR="0043225B" w:rsidRPr="005351CA" w:rsidRDefault="0043225B" w:rsidP="0043225B">
            <w:pPr>
              <w:jc w:val="center"/>
              <w:rPr>
                <w:rFonts w:ascii="Times New Roman" w:hAnsi="Times New Roman" w:cs="Times New Roman"/>
                <w:sz w:val="24"/>
                <w:szCs w:val="24"/>
              </w:rPr>
            </w:pPr>
            <w:r w:rsidRPr="005351CA">
              <w:rPr>
                <w:rFonts w:ascii="Times New Roman" w:hAnsi="Times New Roman" w:cs="Times New Roman"/>
                <w:sz w:val="24"/>
                <w:szCs w:val="24"/>
              </w:rPr>
              <w:t>To view a creation</w:t>
            </w:r>
          </w:p>
        </w:tc>
      </w:tr>
      <w:tr w:rsidR="0043225B" w:rsidRPr="005351CA" w:rsidTr="007F1F7A">
        <w:tc>
          <w:tcPr>
            <w:tcW w:w="4580" w:type="dxa"/>
          </w:tcPr>
          <w:p w:rsidR="0009232A" w:rsidRPr="005351CA" w:rsidRDefault="0043225B" w:rsidP="0009232A">
            <w:pPr>
              <w:keepNext/>
              <w:jc w:val="center"/>
              <w:rPr>
                <w:rFonts w:ascii="Times New Roman" w:hAnsi="Times New Roman" w:cs="Times New Roman"/>
              </w:rPr>
            </w:pPr>
            <w:r w:rsidRPr="005351CA">
              <w:rPr>
                <w:rFonts w:ascii="Times New Roman" w:hAnsi="Times New Roman" w:cs="Times New Roman"/>
                <w:noProof/>
                <w:sz w:val="24"/>
                <w:szCs w:val="24"/>
              </w:rPr>
              <w:drawing>
                <wp:inline distT="0" distB="0" distL="0" distR="0" wp14:anchorId="1D0B948A" wp14:editId="604E41C8">
                  <wp:extent cx="2162473" cy="1040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button.png"/>
                          <pic:cNvPicPr/>
                        </pic:nvPicPr>
                        <pic:blipFill rotWithShape="1">
                          <a:blip r:embed="rId10">
                            <a:extLst>
                              <a:ext uri="{28A0092B-C50C-407E-A947-70E740481C1C}">
                                <a14:useLocalDpi xmlns:a14="http://schemas.microsoft.com/office/drawing/2010/main" val="0"/>
                              </a:ext>
                            </a:extLst>
                          </a:blip>
                          <a:srcRect l="5057" t="11620" r="6158" b="8131"/>
                          <a:stretch/>
                        </pic:blipFill>
                        <pic:spPr bwMode="auto">
                          <a:xfrm>
                            <a:off x="0" y="0"/>
                            <a:ext cx="2180929" cy="1049007"/>
                          </a:xfrm>
                          <a:prstGeom prst="rect">
                            <a:avLst/>
                          </a:prstGeom>
                          <a:ln>
                            <a:noFill/>
                          </a:ln>
                          <a:extLst>
                            <a:ext uri="{53640926-AAD7-44D8-BBD7-CCE9431645EC}">
                              <a14:shadowObscured xmlns:a14="http://schemas.microsoft.com/office/drawing/2010/main"/>
                            </a:ext>
                          </a:extLst>
                        </pic:spPr>
                      </pic:pic>
                    </a:graphicData>
                  </a:graphic>
                </wp:inline>
              </w:drawing>
            </w:r>
          </w:p>
          <w:p w:rsidR="0043225B" w:rsidRPr="005351CA" w:rsidRDefault="0009232A" w:rsidP="0009232A">
            <w:pPr>
              <w:pStyle w:val="Caption"/>
              <w:jc w:val="center"/>
              <w:rPr>
                <w:rFonts w:ascii="Times New Roman" w:hAnsi="Times New Roman" w:cs="Times New Roman"/>
                <w:sz w:val="24"/>
                <w:szCs w:val="24"/>
              </w:rPr>
            </w:pPr>
            <w:r w:rsidRPr="005351CA">
              <w:rPr>
                <w:rFonts w:ascii="Times New Roman" w:hAnsi="Times New Roman" w:cs="Times New Roman"/>
                <w:sz w:val="20"/>
                <w:szCs w:val="20"/>
              </w:rPr>
              <w:t>Figure 1.1: Create a creation button</w:t>
            </w:r>
          </w:p>
        </w:tc>
        <w:tc>
          <w:tcPr>
            <w:tcW w:w="4581" w:type="dxa"/>
          </w:tcPr>
          <w:p w:rsidR="0009232A" w:rsidRPr="005351CA" w:rsidRDefault="0043225B" w:rsidP="0009232A">
            <w:pPr>
              <w:keepNext/>
              <w:jc w:val="center"/>
              <w:rPr>
                <w:rFonts w:ascii="Times New Roman" w:hAnsi="Times New Roman" w:cs="Times New Roman"/>
              </w:rPr>
            </w:pPr>
            <w:r w:rsidRPr="005351CA">
              <w:rPr>
                <w:rFonts w:ascii="Times New Roman" w:hAnsi="Times New Roman" w:cs="Times New Roman"/>
                <w:noProof/>
                <w:sz w:val="24"/>
                <w:szCs w:val="24"/>
              </w:rPr>
              <w:drawing>
                <wp:inline distT="0" distB="0" distL="0" distR="0">
                  <wp:extent cx="2171700" cy="10407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button.png"/>
                          <pic:cNvPicPr/>
                        </pic:nvPicPr>
                        <pic:blipFill rotWithShape="1">
                          <a:blip r:embed="rId11">
                            <a:extLst>
                              <a:ext uri="{28A0092B-C50C-407E-A947-70E740481C1C}">
                                <a14:useLocalDpi xmlns:a14="http://schemas.microsoft.com/office/drawing/2010/main" val="0"/>
                              </a:ext>
                            </a:extLst>
                          </a:blip>
                          <a:srcRect l="3262" t="6312" r="3726" b="7466"/>
                          <a:stretch/>
                        </pic:blipFill>
                        <pic:spPr bwMode="auto">
                          <a:xfrm>
                            <a:off x="0" y="0"/>
                            <a:ext cx="2215099" cy="1061556"/>
                          </a:xfrm>
                          <a:prstGeom prst="rect">
                            <a:avLst/>
                          </a:prstGeom>
                          <a:ln>
                            <a:noFill/>
                          </a:ln>
                          <a:extLst>
                            <a:ext uri="{53640926-AAD7-44D8-BBD7-CCE9431645EC}">
                              <a14:shadowObscured xmlns:a14="http://schemas.microsoft.com/office/drawing/2010/main"/>
                            </a:ext>
                          </a:extLst>
                        </pic:spPr>
                      </pic:pic>
                    </a:graphicData>
                  </a:graphic>
                </wp:inline>
              </w:drawing>
            </w:r>
          </w:p>
          <w:p w:rsidR="0043225B" w:rsidRPr="005351CA" w:rsidRDefault="0009232A" w:rsidP="0009232A">
            <w:pPr>
              <w:pStyle w:val="Caption"/>
              <w:jc w:val="center"/>
              <w:rPr>
                <w:rFonts w:ascii="Times New Roman" w:hAnsi="Times New Roman" w:cs="Times New Roman"/>
                <w:sz w:val="24"/>
                <w:szCs w:val="24"/>
              </w:rPr>
            </w:pPr>
            <w:r w:rsidRPr="005351CA">
              <w:rPr>
                <w:rFonts w:ascii="Times New Roman" w:hAnsi="Times New Roman" w:cs="Times New Roman"/>
                <w:sz w:val="20"/>
                <w:szCs w:val="20"/>
              </w:rPr>
              <w:t>Figure 1.2: View creations button</w:t>
            </w:r>
          </w:p>
        </w:tc>
      </w:tr>
    </w:tbl>
    <w:p w:rsidR="0043225B" w:rsidRPr="005351CA" w:rsidRDefault="0043225B" w:rsidP="00A33AC8">
      <w:pPr>
        <w:jc w:val="both"/>
        <w:rPr>
          <w:rFonts w:ascii="Times New Roman" w:hAnsi="Times New Roman" w:cs="Times New Roman"/>
          <w:sz w:val="24"/>
          <w:szCs w:val="24"/>
        </w:rPr>
      </w:pPr>
    </w:p>
    <w:p w:rsidR="0043225B" w:rsidRPr="005351CA" w:rsidRDefault="0043225B" w:rsidP="00A33AC8">
      <w:pPr>
        <w:jc w:val="both"/>
        <w:rPr>
          <w:rFonts w:ascii="Times New Roman" w:hAnsi="Times New Roman" w:cs="Times New Roman"/>
          <w:sz w:val="24"/>
          <w:szCs w:val="24"/>
        </w:rPr>
      </w:pPr>
    </w:p>
    <w:p w:rsidR="00A33AC8" w:rsidRPr="005351CA" w:rsidRDefault="0043225B" w:rsidP="0043225B">
      <w:pPr>
        <w:pStyle w:val="Heading1"/>
        <w:jc w:val="center"/>
        <w:rPr>
          <w:rFonts w:ascii="Times New Roman" w:hAnsi="Times New Roman" w:cs="Times New Roman"/>
          <w:sz w:val="40"/>
          <w:szCs w:val="40"/>
        </w:rPr>
      </w:pPr>
      <w:r w:rsidRPr="005351CA">
        <w:rPr>
          <w:rFonts w:ascii="Times New Roman" w:hAnsi="Times New Roman" w:cs="Times New Roman"/>
          <w:sz w:val="40"/>
          <w:szCs w:val="40"/>
        </w:rPr>
        <w:lastRenderedPageBreak/>
        <w:t>Create a creation</w:t>
      </w:r>
    </w:p>
    <w:p w:rsidR="004031EB" w:rsidRPr="005351CA" w:rsidRDefault="004031EB" w:rsidP="004031EB">
      <w:pPr>
        <w:rPr>
          <w:rFonts w:ascii="Times New Roman" w:hAnsi="Times New Roman" w:cs="Times New Roman"/>
        </w:rPr>
      </w:pPr>
    </w:p>
    <w:p w:rsidR="0009232A" w:rsidRPr="005351CA" w:rsidRDefault="004031EB" w:rsidP="0009232A">
      <w:pPr>
        <w:keepNext/>
        <w:jc w:val="center"/>
        <w:rPr>
          <w:rFonts w:ascii="Times New Roman" w:hAnsi="Times New Roman" w:cs="Times New Roman"/>
        </w:rPr>
      </w:pPr>
      <w:r w:rsidRPr="005351CA">
        <w:rPr>
          <w:rFonts w:ascii="Times New Roman" w:hAnsi="Times New Roman" w:cs="Times New Roman"/>
          <w:noProof/>
        </w:rPr>
        <w:drawing>
          <wp:inline distT="0" distB="0" distL="0" distR="0">
            <wp:extent cx="4146086" cy="31031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dio with search term (apple).png"/>
                    <pic:cNvPicPr/>
                  </pic:nvPicPr>
                  <pic:blipFill>
                    <a:blip r:embed="rId12">
                      <a:extLst>
                        <a:ext uri="{28A0092B-C50C-407E-A947-70E740481C1C}">
                          <a14:useLocalDpi xmlns:a14="http://schemas.microsoft.com/office/drawing/2010/main" val="0"/>
                        </a:ext>
                      </a:extLst>
                    </a:blip>
                    <a:stretch>
                      <a:fillRect/>
                    </a:stretch>
                  </pic:blipFill>
                  <pic:spPr>
                    <a:xfrm>
                      <a:off x="0" y="0"/>
                      <a:ext cx="4183821" cy="3131366"/>
                    </a:xfrm>
                    <a:prstGeom prst="rect">
                      <a:avLst/>
                    </a:prstGeom>
                  </pic:spPr>
                </pic:pic>
              </a:graphicData>
            </a:graphic>
          </wp:inline>
        </w:drawing>
      </w:r>
    </w:p>
    <w:p w:rsidR="003676CF" w:rsidRPr="005351CA" w:rsidRDefault="0009232A" w:rsidP="0009232A">
      <w:pPr>
        <w:pStyle w:val="Caption"/>
        <w:jc w:val="center"/>
        <w:rPr>
          <w:rFonts w:ascii="Times New Roman" w:hAnsi="Times New Roman" w:cs="Times New Roman"/>
          <w:sz w:val="20"/>
          <w:szCs w:val="20"/>
        </w:rPr>
      </w:pPr>
      <w:r w:rsidRPr="005351CA">
        <w:rPr>
          <w:rFonts w:ascii="Times New Roman" w:hAnsi="Times New Roman" w:cs="Times New Roman"/>
          <w:sz w:val="20"/>
          <w:szCs w:val="20"/>
        </w:rPr>
        <w:t>Figure 2: Create a creation scene</w:t>
      </w:r>
    </w:p>
    <w:p w:rsidR="003676CF" w:rsidRPr="005351CA" w:rsidRDefault="003676CF" w:rsidP="003676CF">
      <w:pPr>
        <w:jc w:val="center"/>
        <w:rPr>
          <w:rFonts w:ascii="Times New Roman" w:hAnsi="Times New Roman" w:cs="Times New Roman"/>
        </w:rPr>
      </w:pPr>
      <w:r w:rsidRPr="005351CA">
        <w:rPr>
          <w:rFonts w:ascii="Times New Roman" w:hAnsi="Times New Roman" w:cs="Times New Roman"/>
        </w:rPr>
        <w:t xml:space="preserve">Changing to the create a creation scene, the user can enter in an English word into the search bar at the top. Once they have the term they want, they can push the search button. The search button will find information of the topic and show the result in the text area below. </w:t>
      </w:r>
    </w:p>
    <w:p w:rsidR="0009232A" w:rsidRPr="005351CA" w:rsidRDefault="009F2A9B" w:rsidP="0009232A">
      <w:pPr>
        <w:keepNext/>
        <w:jc w:val="center"/>
        <w:rPr>
          <w:rFonts w:ascii="Times New Roman" w:hAnsi="Times New Roman" w:cs="Times New Roman"/>
        </w:rPr>
      </w:pPr>
      <w:r w:rsidRPr="005351CA">
        <w:rPr>
          <w:rFonts w:ascii="Times New Roman" w:hAnsi="Times New Roman" w:cs="Times New Roman"/>
          <w:noProof/>
        </w:rPr>
        <w:drawing>
          <wp:inline distT="0" distB="0" distL="0" distR="0">
            <wp:extent cx="3949065" cy="2295414"/>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dio with output of apple.png"/>
                    <pic:cNvPicPr/>
                  </pic:nvPicPr>
                  <pic:blipFill rotWithShape="1">
                    <a:blip r:embed="rId13">
                      <a:extLst>
                        <a:ext uri="{28A0092B-C50C-407E-A947-70E740481C1C}">
                          <a14:useLocalDpi xmlns:a14="http://schemas.microsoft.com/office/drawing/2010/main" val="0"/>
                        </a:ext>
                      </a:extLst>
                    </a:blip>
                    <a:srcRect t="25115" r="32182" b="22437"/>
                    <a:stretch/>
                  </pic:blipFill>
                  <pic:spPr bwMode="auto">
                    <a:xfrm>
                      <a:off x="0" y="0"/>
                      <a:ext cx="3949429" cy="2295626"/>
                    </a:xfrm>
                    <a:prstGeom prst="rect">
                      <a:avLst/>
                    </a:prstGeom>
                    <a:ln>
                      <a:noFill/>
                    </a:ln>
                    <a:extLst>
                      <a:ext uri="{53640926-AAD7-44D8-BBD7-CCE9431645EC}">
                        <a14:shadowObscured xmlns:a14="http://schemas.microsoft.com/office/drawing/2010/main"/>
                      </a:ext>
                    </a:extLst>
                  </pic:spPr>
                </pic:pic>
              </a:graphicData>
            </a:graphic>
          </wp:inline>
        </w:drawing>
      </w:r>
    </w:p>
    <w:p w:rsidR="004031EB" w:rsidRPr="005351CA" w:rsidRDefault="0009232A" w:rsidP="0009232A">
      <w:pPr>
        <w:pStyle w:val="Caption"/>
        <w:jc w:val="center"/>
        <w:rPr>
          <w:rFonts w:ascii="Times New Roman" w:hAnsi="Times New Roman" w:cs="Times New Roman"/>
          <w:sz w:val="20"/>
          <w:szCs w:val="20"/>
        </w:rPr>
      </w:pPr>
      <w:r w:rsidRPr="005351CA">
        <w:rPr>
          <w:rFonts w:ascii="Times New Roman" w:hAnsi="Times New Roman" w:cs="Times New Roman"/>
          <w:sz w:val="20"/>
          <w:szCs w:val="20"/>
        </w:rPr>
        <w:t xml:space="preserve">Figure </w:t>
      </w:r>
      <w:r w:rsidRPr="005351CA">
        <w:rPr>
          <w:rFonts w:ascii="Times New Roman" w:hAnsi="Times New Roman" w:cs="Times New Roman"/>
          <w:sz w:val="20"/>
          <w:szCs w:val="20"/>
        </w:rPr>
        <w:fldChar w:fldCharType="begin"/>
      </w:r>
      <w:r w:rsidRPr="005351CA">
        <w:rPr>
          <w:rFonts w:ascii="Times New Roman" w:hAnsi="Times New Roman" w:cs="Times New Roman"/>
          <w:sz w:val="20"/>
          <w:szCs w:val="20"/>
        </w:rPr>
        <w:instrText xml:space="preserve"> SEQ Figure \* ARABIC </w:instrText>
      </w:r>
      <w:r w:rsidRPr="005351CA">
        <w:rPr>
          <w:rFonts w:ascii="Times New Roman" w:hAnsi="Times New Roman" w:cs="Times New Roman"/>
          <w:sz w:val="20"/>
          <w:szCs w:val="20"/>
        </w:rPr>
        <w:fldChar w:fldCharType="separate"/>
      </w:r>
      <w:r w:rsidR="00ED718A" w:rsidRPr="005351CA">
        <w:rPr>
          <w:rFonts w:ascii="Times New Roman" w:hAnsi="Times New Roman" w:cs="Times New Roman"/>
          <w:noProof/>
          <w:sz w:val="20"/>
          <w:szCs w:val="20"/>
        </w:rPr>
        <w:t>2</w:t>
      </w:r>
      <w:r w:rsidRPr="005351CA">
        <w:rPr>
          <w:rFonts w:ascii="Times New Roman" w:hAnsi="Times New Roman" w:cs="Times New Roman"/>
          <w:sz w:val="20"/>
          <w:szCs w:val="20"/>
        </w:rPr>
        <w:fldChar w:fldCharType="end"/>
      </w:r>
      <w:r w:rsidRPr="005351CA">
        <w:rPr>
          <w:rFonts w:ascii="Times New Roman" w:hAnsi="Times New Roman" w:cs="Times New Roman"/>
          <w:sz w:val="20"/>
          <w:szCs w:val="20"/>
        </w:rPr>
        <w:t>.1: Text output</w:t>
      </w:r>
    </w:p>
    <w:p w:rsidR="009F2A9B" w:rsidRPr="005351CA" w:rsidRDefault="009F2A9B">
      <w:pPr>
        <w:rPr>
          <w:rFonts w:ascii="Times New Roman" w:hAnsi="Times New Roman" w:cs="Times New Roman"/>
        </w:rPr>
      </w:pPr>
      <w:r w:rsidRPr="005351CA">
        <w:rPr>
          <w:rFonts w:ascii="Times New Roman" w:hAnsi="Times New Roman" w:cs="Times New Roman"/>
        </w:rPr>
        <w:br w:type="page"/>
      </w:r>
    </w:p>
    <w:p w:rsidR="0009232A" w:rsidRPr="005351CA" w:rsidRDefault="009F2A9B" w:rsidP="0009232A">
      <w:pPr>
        <w:keepNext/>
        <w:jc w:val="center"/>
        <w:rPr>
          <w:rFonts w:ascii="Times New Roman" w:hAnsi="Times New Roman" w:cs="Times New Roman"/>
        </w:rPr>
      </w:pPr>
      <w:r w:rsidRPr="005351CA">
        <w:rPr>
          <w:rFonts w:ascii="Times New Roman" w:hAnsi="Times New Roman" w:cs="Times New Roman"/>
          <w:noProof/>
        </w:rPr>
        <w:lastRenderedPageBreak/>
        <w:drawing>
          <wp:inline distT="0" distB="0" distL="0" distR="0">
            <wp:extent cx="3939386" cy="228573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dio with highlighted text.png"/>
                    <pic:cNvPicPr/>
                  </pic:nvPicPr>
                  <pic:blipFill rotWithShape="1">
                    <a:blip r:embed="rId14">
                      <a:extLst>
                        <a:ext uri="{28A0092B-C50C-407E-A947-70E740481C1C}">
                          <a14:useLocalDpi xmlns:a14="http://schemas.microsoft.com/office/drawing/2010/main" val="0"/>
                        </a:ext>
                      </a:extLst>
                    </a:blip>
                    <a:srcRect t="24693" r="32349" b="23037"/>
                    <a:stretch/>
                  </pic:blipFill>
                  <pic:spPr bwMode="auto">
                    <a:xfrm>
                      <a:off x="0" y="0"/>
                      <a:ext cx="3939702" cy="2285913"/>
                    </a:xfrm>
                    <a:prstGeom prst="rect">
                      <a:avLst/>
                    </a:prstGeom>
                    <a:ln>
                      <a:noFill/>
                    </a:ln>
                    <a:extLst>
                      <a:ext uri="{53640926-AAD7-44D8-BBD7-CCE9431645EC}">
                        <a14:shadowObscured xmlns:a14="http://schemas.microsoft.com/office/drawing/2010/main"/>
                      </a:ext>
                    </a:extLst>
                  </pic:spPr>
                </pic:pic>
              </a:graphicData>
            </a:graphic>
          </wp:inline>
        </w:drawing>
      </w:r>
    </w:p>
    <w:p w:rsidR="007F1F7A" w:rsidRPr="005351CA" w:rsidRDefault="0009232A" w:rsidP="00ED718A">
      <w:pPr>
        <w:pStyle w:val="Caption"/>
        <w:jc w:val="center"/>
        <w:rPr>
          <w:rFonts w:ascii="Times New Roman" w:hAnsi="Times New Roman" w:cs="Times New Roman"/>
          <w:sz w:val="20"/>
          <w:szCs w:val="20"/>
        </w:rPr>
      </w:pPr>
      <w:r w:rsidRPr="005351CA">
        <w:rPr>
          <w:rFonts w:ascii="Times New Roman" w:hAnsi="Times New Roman" w:cs="Times New Roman"/>
          <w:sz w:val="20"/>
          <w:szCs w:val="20"/>
        </w:rPr>
        <w:t>Figure 2.2: Highlighted text</w:t>
      </w:r>
    </w:p>
    <w:p w:rsidR="005351CA" w:rsidRPr="005351CA" w:rsidRDefault="005351CA" w:rsidP="005351CA">
      <w:pPr>
        <w:pStyle w:val="Heading2"/>
        <w:jc w:val="center"/>
        <w:rPr>
          <w:rFonts w:ascii="Times New Roman" w:hAnsi="Times New Roman" w:cs="Times New Roman"/>
          <w:sz w:val="44"/>
          <w:szCs w:val="48"/>
        </w:rPr>
      </w:pPr>
      <w:r w:rsidRPr="005351CA">
        <w:rPr>
          <w:rFonts w:ascii="Times New Roman" w:hAnsi="Times New Roman" w:cs="Times New Roman"/>
          <w:sz w:val="44"/>
          <w:szCs w:val="48"/>
        </w:rPr>
        <w:t>Adding Audio Files</w:t>
      </w:r>
    </w:p>
    <w:p w:rsidR="007F1F7A" w:rsidRPr="005351CA" w:rsidRDefault="007F1F7A" w:rsidP="007F1F7A">
      <w:pPr>
        <w:jc w:val="center"/>
        <w:rPr>
          <w:rFonts w:ascii="Times New Roman" w:hAnsi="Times New Roman" w:cs="Times New Roman"/>
        </w:rPr>
      </w:pPr>
      <w:r w:rsidRPr="005351CA">
        <w:rPr>
          <w:rFonts w:ascii="Times New Roman" w:hAnsi="Times New Roman" w:cs="Times New Roman"/>
        </w:rPr>
        <w:t>After selecting a chunk of text (below 30 words), the user can adjust the speed and change the type of speaker between male and female. Once settings have been changed, the user can choose to preview the text, or save the audio file.</w:t>
      </w:r>
      <w:r w:rsidR="00ED718A" w:rsidRPr="005351CA">
        <w:rPr>
          <w:rFonts w:ascii="Times New Roman" w:hAnsi="Times New Roman" w:cs="Times New Roman"/>
        </w:rPr>
        <w:t xml:space="preserve"> If the user saves the audio file, it appears in the audio file list (Figure 2.6)</w:t>
      </w:r>
    </w:p>
    <w:tbl>
      <w:tblPr>
        <w:tblStyle w:val="TableGrid"/>
        <w:tblW w:w="0" w:type="auto"/>
        <w:tblLook w:val="04A0" w:firstRow="1" w:lastRow="0" w:firstColumn="1" w:lastColumn="0" w:noHBand="0" w:noVBand="1"/>
      </w:tblPr>
      <w:tblGrid>
        <w:gridCol w:w="4580"/>
        <w:gridCol w:w="4581"/>
      </w:tblGrid>
      <w:tr w:rsidR="007F1F7A" w:rsidRPr="005351CA" w:rsidTr="0007240E">
        <w:tc>
          <w:tcPr>
            <w:tcW w:w="9161" w:type="dxa"/>
            <w:gridSpan w:val="2"/>
            <w:tcBorders>
              <w:top w:val="nil"/>
              <w:left w:val="nil"/>
              <w:bottom w:val="nil"/>
              <w:right w:val="nil"/>
            </w:tcBorders>
          </w:tcPr>
          <w:p w:rsidR="007F1F7A" w:rsidRPr="005351CA" w:rsidRDefault="007F1F7A" w:rsidP="007F1F7A">
            <w:pPr>
              <w:keepNext/>
              <w:jc w:val="center"/>
              <w:rPr>
                <w:rFonts w:ascii="Times New Roman" w:hAnsi="Times New Roman" w:cs="Times New Roman"/>
              </w:rPr>
            </w:pPr>
            <w:r w:rsidRPr="005351CA">
              <w:rPr>
                <w:rFonts w:ascii="Times New Roman" w:hAnsi="Times New Roman" w:cs="Times New Roman"/>
                <w:noProof/>
              </w:rPr>
              <w:drawing>
                <wp:inline distT="0" distB="0" distL="0" distR="0">
                  <wp:extent cx="4027251" cy="5903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peak Sliders.png"/>
                          <pic:cNvPicPr/>
                        </pic:nvPicPr>
                        <pic:blipFill>
                          <a:blip r:embed="rId15">
                            <a:extLst>
                              <a:ext uri="{28A0092B-C50C-407E-A947-70E740481C1C}">
                                <a14:useLocalDpi xmlns:a14="http://schemas.microsoft.com/office/drawing/2010/main" val="0"/>
                              </a:ext>
                            </a:extLst>
                          </a:blip>
                          <a:stretch>
                            <a:fillRect/>
                          </a:stretch>
                        </pic:blipFill>
                        <pic:spPr>
                          <a:xfrm>
                            <a:off x="0" y="0"/>
                            <a:ext cx="4192331" cy="614582"/>
                          </a:xfrm>
                          <a:prstGeom prst="rect">
                            <a:avLst/>
                          </a:prstGeom>
                        </pic:spPr>
                      </pic:pic>
                    </a:graphicData>
                  </a:graphic>
                </wp:inline>
              </w:drawing>
            </w:r>
          </w:p>
          <w:p w:rsidR="007F1F7A" w:rsidRPr="005351CA" w:rsidRDefault="007F1F7A" w:rsidP="007F1F7A">
            <w:pPr>
              <w:pStyle w:val="Caption"/>
              <w:jc w:val="center"/>
              <w:rPr>
                <w:rFonts w:ascii="Times New Roman" w:hAnsi="Times New Roman" w:cs="Times New Roman"/>
                <w:noProof/>
              </w:rPr>
            </w:pPr>
            <w:r w:rsidRPr="005351CA">
              <w:rPr>
                <w:rFonts w:ascii="Times New Roman" w:hAnsi="Times New Roman" w:cs="Times New Roman"/>
                <w:sz w:val="20"/>
                <w:szCs w:val="20"/>
              </w:rPr>
              <w:t>Figure 2.3: eSpeak speech modifiers (speed and gender)</w:t>
            </w:r>
          </w:p>
        </w:tc>
      </w:tr>
      <w:tr w:rsidR="007F1F7A" w:rsidRPr="005351CA" w:rsidTr="007F1F7A">
        <w:tc>
          <w:tcPr>
            <w:tcW w:w="4580" w:type="dxa"/>
            <w:tcBorders>
              <w:top w:val="nil"/>
              <w:left w:val="nil"/>
              <w:bottom w:val="nil"/>
              <w:right w:val="nil"/>
            </w:tcBorders>
          </w:tcPr>
          <w:p w:rsidR="007F1F7A" w:rsidRPr="005351CA" w:rsidRDefault="007F1F7A" w:rsidP="007F1F7A">
            <w:pPr>
              <w:keepNext/>
              <w:jc w:val="center"/>
              <w:rPr>
                <w:rFonts w:ascii="Times New Roman" w:hAnsi="Times New Roman" w:cs="Times New Roman"/>
              </w:rPr>
            </w:pPr>
            <w:r w:rsidRPr="005351CA">
              <w:rPr>
                <w:rFonts w:ascii="Times New Roman" w:hAnsi="Times New Roman" w:cs="Times New Roman"/>
                <w:noProof/>
              </w:rPr>
              <w:drawing>
                <wp:inline distT="0" distB="0" distL="0" distR="0" wp14:anchorId="4C064F0A" wp14:editId="29132234">
                  <wp:extent cx="622152" cy="68538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view Text button.png"/>
                          <pic:cNvPicPr/>
                        </pic:nvPicPr>
                        <pic:blipFill rotWithShape="1">
                          <a:blip r:embed="rId16">
                            <a:extLst>
                              <a:ext uri="{28A0092B-C50C-407E-A947-70E740481C1C}">
                                <a14:useLocalDpi xmlns:a14="http://schemas.microsoft.com/office/drawing/2010/main" val="0"/>
                              </a:ext>
                            </a:extLst>
                          </a:blip>
                          <a:srcRect l="8795" r="10849"/>
                          <a:stretch/>
                        </pic:blipFill>
                        <pic:spPr bwMode="auto">
                          <a:xfrm>
                            <a:off x="0" y="0"/>
                            <a:ext cx="622530" cy="685800"/>
                          </a:xfrm>
                          <a:prstGeom prst="rect">
                            <a:avLst/>
                          </a:prstGeom>
                          <a:ln>
                            <a:noFill/>
                          </a:ln>
                          <a:extLst>
                            <a:ext uri="{53640926-AAD7-44D8-BBD7-CCE9431645EC}">
                              <a14:shadowObscured xmlns:a14="http://schemas.microsoft.com/office/drawing/2010/main"/>
                            </a:ext>
                          </a:extLst>
                        </pic:spPr>
                      </pic:pic>
                    </a:graphicData>
                  </a:graphic>
                </wp:inline>
              </w:drawing>
            </w:r>
          </w:p>
          <w:p w:rsidR="007F1F7A" w:rsidRPr="005351CA" w:rsidRDefault="007F1F7A" w:rsidP="007F1F7A">
            <w:pPr>
              <w:pStyle w:val="Caption"/>
              <w:jc w:val="center"/>
              <w:rPr>
                <w:rFonts w:ascii="Times New Roman" w:hAnsi="Times New Roman" w:cs="Times New Roman"/>
                <w:sz w:val="20"/>
                <w:szCs w:val="20"/>
              </w:rPr>
            </w:pPr>
            <w:r w:rsidRPr="005351CA">
              <w:rPr>
                <w:rFonts w:ascii="Times New Roman" w:hAnsi="Times New Roman" w:cs="Times New Roman"/>
                <w:sz w:val="20"/>
                <w:szCs w:val="20"/>
              </w:rPr>
              <w:t>Figure 2.4 Preview Audio Button</w:t>
            </w:r>
          </w:p>
        </w:tc>
        <w:tc>
          <w:tcPr>
            <w:tcW w:w="4581" w:type="dxa"/>
            <w:tcBorders>
              <w:top w:val="nil"/>
              <w:left w:val="nil"/>
              <w:bottom w:val="nil"/>
              <w:right w:val="nil"/>
            </w:tcBorders>
          </w:tcPr>
          <w:p w:rsidR="007F1F7A" w:rsidRPr="005351CA" w:rsidRDefault="007F1F7A" w:rsidP="007F1F7A">
            <w:pPr>
              <w:keepNext/>
              <w:jc w:val="center"/>
              <w:rPr>
                <w:rFonts w:ascii="Times New Roman" w:hAnsi="Times New Roman" w:cs="Times New Roman"/>
              </w:rPr>
            </w:pPr>
            <w:r w:rsidRPr="005351CA">
              <w:rPr>
                <w:rFonts w:ascii="Times New Roman" w:hAnsi="Times New Roman" w:cs="Times New Roman"/>
                <w:noProof/>
              </w:rPr>
              <w:drawing>
                <wp:inline distT="0" distB="0" distL="0" distR="0" wp14:anchorId="436A8361" wp14:editId="683EE791">
                  <wp:extent cx="602615" cy="6754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audio button.png"/>
                          <pic:cNvPicPr/>
                        </pic:nvPicPr>
                        <pic:blipFill rotWithShape="1">
                          <a:blip r:embed="rId17">
                            <a:extLst>
                              <a:ext uri="{28A0092B-C50C-407E-A947-70E740481C1C}">
                                <a14:useLocalDpi xmlns:a14="http://schemas.microsoft.com/office/drawing/2010/main" val="0"/>
                              </a:ext>
                            </a:extLst>
                          </a:blip>
                          <a:srcRect l="8966" t="2788" r="10422" b="287"/>
                          <a:stretch/>
                        </pic:blipFill>
                        <pic:spPr bwMode="auto">
                          <a:xfrm>
                            <a:off x="0" y="0"/>
                            <a:ext cx="604021" cy="677014"/>
                          </a:xfrm>
                          <a:prstGeom prst="rect">
                            <a:avLst/>
                          </a:prstGeom>
                          <a:ln>
                            <a:noFill/>
                          </a:ln>
                          <a:extLst>
                            <a:ext uri="{53640926-AAD7-44D8-BBD7-CCE9431645EC}">
                              <a14:shadowObscured xmlns:a14="http://schemas.microsoft.com/office/drawing/2010/main"/>
                            </a:ext>
                          </a:extLst>
                        </pic:spPr>
                      </pic:pic>
                    </a:graphicData>
                  </a:graphic>
                </wp:inline>
              </w:drawing>
            </w:r>
          </w:p>
          <w:p w:rsidR="007F1F7A" w:rsidRPr="005351CA" w:rsidRDefault="007F1F7A" w:rsidP="007F1F7A">
            <w:pPr>
              <w:pStyle w:val="Caption"/>
              <w:jc w:val="center"/>
              <w:rPr>
                <w:rFonts w:ascii="Times New Roman" w:hAnsi="Times New Roman" w:cs="Times New Roman"/>
                <w:sz w:val="20"/>
                <w:szCs w:val="20"/>
              </w:rPr>
            </w:pPr>
            <w:r w:rsidRPr="005351CA">
              <w:rPr>
                <w:rFonts w:ascii="Times New Roman" w:hAnsi="Times New Roman" w:cs="Times New Roman"/>
                <w:sz w:val="20"/>
                <w:szCs w:val="20"/>
              </w:rPr>
              <w:t>Figure 2.5: Add Audio to List Button</w:t>
            </w:r>
          </w:p>
        </w:tc>
      </w:tr>
    </w:tbl>
    <w:p w:rsidR="0009232A" w:rsidRPr="005351CA" w:rsidRDefault="0009232A" w:rsidP="007F1F7A">
      <w:pPr>
        <w:keepNext/>
        <w:rPr>
          <w:rFonts w:ascii="Times New Roman" w:hAnsi="Times New Roman" w:cs="Times New Roman"/>
        </w:rPr>
      </w:pPr>
    </w:p>
    <w:p w:rsidR="00ED718A" w:rsidRPr="005351CA" w:rsidRDefault="0009232A" w:rsidP="00ED718A">
      <w:pPr>
        <w:keepNext/>
        <w:jc w:val="center"/>
        <w:rPr>
          <w:rFonts w:ascii="Times New Roman" w:hAnsi="Times New Roman" w:cs="Times New Roman"/>
        </w:rPr>
      </w:pPr>
      <w:r w:rsidRPr="005351CA">
        <w:rPr>
          <w:rFonts w:ascii="Times New Roman" w:hAnsi="Times New Roman" w:cs="Times New Roman"/>
          <w:noProof/>
        </w:rPr>
        <w:drawing>
          <wp:inline distT="0" distB="0" distL="0" distR="0">
            <wp:extent cx="1556425" cy="262008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dio with added audio file.png"/>
                    <pic:cNvPicPr/>
                  </pic:nvPicPr>
                  <pic:blipFill rotWithShape="1">
                    <a:blip r:embed="rId18">
                      <a:extLst>
                        <a:ext uri="{28A0092B-C50C-407E-A947-70E740481C1C}">
                          <a14:useLocalDpi xmlns:a14="http://schemas.microsoft.com/office/drawing/2010/main" val="0"/>
                        </a:ext>
                      </a:extLst>
                    </a:blip>
                    <a:srcRect l="67652" t="14674" b="12843"/>
                    <a:stretch/>
                  </pic:blipFill>
                  <pic:spPr bwMode="auto">
                    <a:xfrm>
                      <a:off x="0" y="0"/>
                      <a:ext cx="1567711" cy="2639080"/>
                    </a:xfrm>
                    <a:prstGeom prst="rect">
                      <a:avLst/>
                    </a:prstGeom>
                    <a:ln>
                      <a:noFill/>
                    </a:ln>
                    <a:extLst>
                      <a:ext uri="{53640926-AAD7-44D8-BBD7-CCE9431645EC}">
                        <a14:shadowObscured xmlns:a14="http://schemas.microsoft.com/office/drawing/2010/main"/>
                      </a:ext>
                    </a:extLst>
                  </pic:spPr>
                </pic:pic>
              </a:graphicData>
            </a:graphic>
          </wp:inline>
        </w:drawing>
      </w:r>
    </w:p>
    <w:p w:rsidR="0009232A" w:rsidRDefault="00ED718A" w:rsidP="005351CA">
      <w:pPr>
        <w:pStyle w:val="Caption"/>
        <w:jc w:val="center"/>
        <w:rPr>
          <w:rFonts w:ascii="Times New Roman" w:hAnsi="Times New Roman" w:cs="Times New Roman"/>
          <w:noProof/>
          <w:sz w:val="20"/>
          <w:szCs w:val="20"/>
        </w:rPr>
      </w:pPr>
      <w:r w:rsidRPr="005351CA">
        <w:rPr>
          <w:rFonts w:ascii="Times New Roman" w:hAnsi="Times New Roman" w:cs="Times New Roman"/>
          <w:sz w:val="20"/>
          <w:szCs w:val="20"/>
        </w:rPr>
        <w:t xml:space="preserve">Figure </w:t>
      </w:r>
      <w:r w:rsidRPr="005351CA">
        <w:rPr>
          <w:rFonts w:ascii="Times New Roman" w:hAnsi="Times New Roman" w:cs="Times New Roman"/>
          <w:sz w:val="20"/>
          <w:szCs w:val="20"/>
        </w:rPr>
        <w:fldChar w:fldCharType="begin"/>
      </w:r>
      <w:r w:rsidRPr="005351CA">
        <w:rPr>
          <w:rFonts w:ascii="Times New Roman" w:hAnsi="Times New Roman" w:cs="Times New Roman"/>
          <w:sz w:val="20"/>
          <w:szCs w:val="20"/>
        </w:rPr>
        <w:instrText xml:space="preserve"> SEQ Figure \* ARABIC </w:instrText>
      </w:r>
      <w:r w:rsidRPr="005351CA">
        <w:rPr>
          <w:rFonts w:ascii="Times New Roman" w:hAnsi="Times New Roman" w:cs="Times New Roman"/>
          <w:sz w:val="20"/>
          <w:szCs w:val="20"/>
        </w:rPr>
        <w:fldChar w:fldCharType="separate"/>
      </w:r>
      <w:r w:rsidRPr="005351CA">
        <w:rPr>
          <w:rFonts w:ascii="Times New Roman" w:hAnsi="Times New Roman" w:cs="Times New Roman"/>
          <w:noProof/>
          <w:sz w:val="20"/>
          <w:szCs w:val="20"/>
        </w:rPr>
        <w:t>3</w:t>
      </w:r>
      <w:r w:rsidRPr="005351CA">
        <w:rPr>
          <w:rFonts w:ascii="Times New Roman" w:hAnsi="Times New Roman" w:cs="Times New Roman"/>
          <w:sz w:val="20"/>
          <w:szCs w:val="20"/>
        </w:rPr>
        <w:fldChar w:fldCharType="end"/>
      </w:r>
      <w:r w:rsidRPr="005351CA">
        <w:rPr>
          <w:rFonts w:ascii="Times New Roman" w:hAnsi="Times New Roman" w:cs="Times New Roman"/>
          <w:sz w:val="20"/>
          <w:szCs w:val="20"/>
        </w:rPr>
        <w:t xml:space="preserve">.6: Audio file </w:t>
      </w:r>
      <w:r w:rsidRPr="005351CA">
        <w:rPr>
          <w:rFonts w:ascii="Times New Roman" w:hAnsi="Times New Roman" w:cs="Times New Roman"/>
          <w:noProof/>
          <w:sz w:val="20"/>
          <w:szCs w:val="20"/>
        </w:rPr>
        <w:t>list</w:t>
      </w:r>
    </w:p>
    <w:p w:rsidR="005351CA" w:rsidRDefault="005351CA" w:rsidP="005351CA">
      <w:pPr>
        <w:pStyle w:val="Heading2"/>
        <w:jc w:val="center"/>
        <w:rPr>
          <w:rFonts w:ascii="Times New Roman" w:hAnsi="Times New Roman" w:cs="Times New Roman"/>
          <w:sz w:val="44"/>
          <w:szCs w:val="44"/>
        </w:rPr>
      </w:pPr>
      <w:r w:rsidRPr="005351CA">
        <w:rPr>
          <w:rFonts w:ascii="Times New Roman" w:hAnsi="Times New Roman" w:cs="Times New Roman"/>
          <w:sz w:val="44"/>
          <w:szCs w:val="44"/>
        </w:rPr>
        <w:lastRenderedPageBreak/>
        <w:t>Adding Background Music</w:t>
      </w:r>
    </w:p>
    <w:p w:rsidR="005351CA" w:rsidRPr="005351CA" w:rsidRDefault="005351CA" w:rsidP="005351CA">
      <w:bookmarkStart w:id="2" w:name="_GoBack"/>
      <w:bookmarkEnd w:id="2"/>
    </w:p>
    <w:sectPr w:rsidR="005351CA" w:rsidRPr="005351CA">
      <w:headerReference w:type="default" r:id="rId19"/>
      <w:footerReference w:type="default" r:id="rId20"/>
      <w:headerReference w:type="first" r:id="rId21"/>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0B2" w:rsidRDefault="00D440B2">
      <w:pPr>
        <w:spacing w:after="0" w:line="240" w:lineRule="auto"/>
      </w:pPr>
      <w:r>
        <w:separator/>
      </w:r>
    </w:p>
  </w:endnote>
  <w:endnote w:type="continuationSeparator" w:id="0">
    <w:p w:rsidR="00D440B2" w:rsidRDefault="00D4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636616"/>
      <w:docPartObj>
        <w:docPartGallery w:val="Page Numbers (Bottom of Page)"/>
        <w:docPartUnique/>
      </w:docPartObj>
    </w:sdtPr>
    <w:sdtEndPr>
      <w:rPr>
        <w:noProof/>
      </w:rPr>
    </w:sdtEndPr>
    <w:sdtContent>
      <w:p w:rsidR="0008115C" w:rsidRDefault="003C3A18">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0B2" w:rsidRDefault="00D440B2">
      <w:pPr>
        <w:spacing w:after="0" w:line="240" w:lineRule="auto"/>
      </w:pPr>
      <w:r>
        <w:separator/>
      </w:r>
    </w:p>
  </w:footnote>
  <w:footnote w:type="continuationSeparator" w:id="0">
    <w:p w:rsidR="00D440B2" w:rsidRDefault="00D4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15C" w:rsidRDefault="003C3A18">
    <w:r>
      <w:rPr>
        <w:noProof/>
        <w:lang w:eastAsia="zh-CN" w:bidi="he-IL"/>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4977340A" id="Frame 1" o:spid="_x0000_s1026" style="position:absolute;margin-left:0;margin-top:0;width:394.8pt;height:567.4pt;z-index:25166643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" path="m,l5013960,r,7205980l,7205980,,xm130564,130564r,6944852l4883396,7075416r,-6944852l130564,130564xe" fillcolor="#e3ab48"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15C" w:rsidRDefault="003C3A18">
    <w:r>
      <w:rPr>
        <w:noProof/>
        <w:lang w:eastAsia="zh-CN" w:bidi="he-IL"/>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5012690" cy="7207250"/>
              <wp:effectExtent l="0" t="0" r="0" b="6985"/>
              <wp:wrapNone/>
              <wp:docPr id="10" name="Group 10"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rsidR="0008115C" w:rsidRDefault="0008115C">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id="Group 10" o:spid="_x0000_s1026" alt="Title: 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">
              <v:shape id="Frame 8"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rsidR="0008115C" w:rsidRDefault="0008115C">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36"/>
    <w:rsid w:val="0008115C"/>
    <w:rsid w:val="0009232A"/>
    <w:rsid w:val="003676CF"/>
    <w:rsid w:val="003C3A18"/>
    <w:rsid w:val="004031EB"/>
    <w:rsid w:val="0043225B"/>
    <w:rsid w:val="005351CA"/>
    <w:rsid w:val="007F1F7A"/>
    <w:rsid w:val="009F2A9B"/>
    <w:rsid w:val="00A33AC8"/>
    <w:rsid w:val="00BC1A36"/>
    <w:rsid w:val="00D440B2"/>
    <w:rsid w:val="00ED718A"/>
    <w:rsid w:val="00F82A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8D89E"/>
  <w15:chartTrackingRefBased/>
  <w15:docId w15:val="{1F232696-0841-514D-92C9-47802E8D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after="120" w:line="192" w:lineRule="auto"/>
    </w:pPr>
    <w:rPr>
      <w:rFonts w:asciiTheme="majorHAnsi" w:hAnsiTheme="majorHAnsi"/>
      <w:b/>
      <w:caps/>
      <w:color w:val="0E0B05" w:themeColor="text2"/>
      <w:sz w:val="70"/>
    </w:rPr>
  </w:style>
  <w:style w:type="paragraph" w:customStyle="1" w:styleId="ContactInformation">
    <w:name w:val="Contact Information"/>
    <w:basedOn w:val="Normal"/>
    <w:uiPriority w:val="2"/>
    <w:qFormat/>
    <w:pPr>
      <w:contextualSpacing/>
    </w:pPr>
    <w:rPr>
      <w:rFonts w:asciiTheme="majorHAnsi" w:hAnsiTheme="majorHAnsi"/>
      <w:sz w:val="24"/>
    </w:rPr>
  </w:style>
  <w:style w:type="paragraph" w:styleId="Caption">
    <w:name w:val="caption"/>
    <w:basedOn w:val="Normal"/>
    <w:next w:val="Normal"/>
    <w:uiPriority w:val="35"/>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 w:type="paragraph" w:styleId="TOC2">
    <w:name w:val="toc 2"/>
    <w:basedOn w:val="Normal"/>
    <w:next w:val="Normal"/>
    <w:autoRedefine/>
    <w:uiPriority w:val="39"/>
    <w:unhideWhenUsed/>
    <w:rsid w:val="00BC1A36"/>
    <w:pPr>
      <w:spacing w:before="120" w:after="0"/>
      <w:ind w:left="200"/>
    </w:pPr>
    <w:rPr>
      <w:b/>
      <w:bCs/>
      <w:sz w:val="22"/>
      <w:szCs w:val="22"/>
    </w:rPr>
  </w:style>
  <w:style w:type="paragraph" w:styleId="TOC1">
    <w:name w:val="toc 1"/>
    <w:basedOn w:val="Normal"/>
    <w:next w:val="Normal"/>
    <w:autoRedefine/>
    <w:uiPriority w:val="39"/>
    <w:unhideWhenUsed/>
    <w:rsid w:val="00BC1A36"/>
    <w:pPr>
      <w:spacing w:before="120" w:after="0"/>
    </w:pPr>
    <w:rPr>
      <w:b/>
      <w:bCs/>
      <w:i/>
      <w:iCs/>
      <w:sz w:val="24"/>
      <w:szCs w:val="24"/>
    </w:rPr>
  </w:style>
  <w:style w:type="paragraph" w:styleId="TOC3">
    <w:name w:val="toc 3"/>
    <w:basedOn w:val="Normal"/>
    <w:next w:val="Normal"/>
    <w:autoRedefine/>
    <w:uiPriority w:val="39"/>
    <w:unhideWhenUsed/>
    <w:rsid w:val="00BC1A36"/>
    <w:pPr>
      <w:spacing w:after="0"/>
      <w:ind w:left="400"/>
    </w:pPr>
  </w:style>
  <w:style w:type="paragraph" w:styleId="TOC4">
    <w:name w:val="toc 4"/>
    <w:basedOn w:val="Normal"/>
    <w:next w:val="Normal"/>
    <w:autoRedefine/>
    <w:uiPriority w:val="39"/>
    <w:semiHidden/>
    <w:unhideWhenUsed/>
    <w:rsid w:val="00BC1A36"/>
    <w:pPr>
      <w:spacing w:after="0"/>
      <w:ind w:left="600"/>
    </w:pPr>
  </w:style>
  <w:style w:type="paragraph" w:styleId="TOC5">
    <w:name w:val="toc 5"/>
    <w:basedOn w:val="Normal"/>
    <w:next w:val="Normal"/>
    <w:autoRedefine/>
    <w:uiPriority w:val="39"/>
    <w:semiHidden/>
    <w:unhideWhenUsed/>
    <w:rsid w:val="00BC1A36"/>
    <w:pPr>
      <w:spacing w:after="0"/>
      <w:ind w:left="800"/>
    </w:pPr>
  </w:style>
  <w:style w:type="paragraph" w:styleId="TOC6">
    <w:name w:val="toc 6"/>
    <w:basedOn w:val="Normal"/>
    <w:next w:val="Normal"/>
    <w:autoRedefine/>
    <w:uiPriority w:val="39"/>
    <w:semiHidden/>
    <w:unhideWhenUsed/>
    <w:rsid w:val="00BC1A36"/>
    <w:pPr>
      <w:spacing w:after="0"/>
      <w:ind w:left="1000"/>
    </w:pPr>
  </w:style>
  <w:style w:type="paragraph" w:styleId="TOC7">
    <w:name w:val="toc 7"/>
    <w:basedOn w:val="Normal"/>
    <w:next w:val="Normal"/>
    <w:autoRedefine/>
    <w:uiPriority w:val="39"/>
    <w:semiHidden/>
    <w:unhideWhenUsed/>
    <w:rsid w:val="00BC1A36"/>
    <w:pPr>
      <w:spacing w:after="0"/>
      <w:ind w:left="1200"/>
    </w:pPr>
  </w:style>
  <w:style w:type="paragraph" w:styleId="TOC8">
    <w:name w:val="toc 8"/>
    <w:basedOn w:val="Normal"/>
    <w:next w:val="Normal"/>
    <w:autoRedefine/>
    <w:uiPriority w:val="39"/>
    <w:semiHidden/>
    <w:unhideWhenUsed/>
    <w:rsid w:val="00BC1A36"/>
    <w:pPr>
      <w:spacing w:after="0"/>
      <w:ind w:left="1400"/>
    </w:pPr>
  </w:style>
  <w:style w:type="paragraph" w:styleId="TOC9">
    <w:name w:val="toc 9"/>
    <w:basedOn w:val="Normal"/>
    <w:next w:val="Normal"/>
    <w:autoRedefine/>
    <w:uiPriority w:val="39"/>
    <w:semiHidden/>
    <w:unhideWhenUsed/>
    <w:rsid w:val="00BC1A36"/>
    <w:pPr>
      <w:spacing w:after="0"/>
      <w:ind w:left="1600"/>
    </w:pPr>
  </w:style>
  <w:style w:type="character" w:styleId="Hyperlink">
    <w:name w:val="Hyperlink"/>
    <w:basedOn w:val="DefaultParagraphFont"/>
    <w:uiPriority w:val="99"/>
    <w:unhideWhenUsed/>
    <w:rsid w:val="00BC1A36"/>
    <w:rPr>
      <w:color w:val="53C3C7" w:themeColor="hyperlink"/>
      <w:u w:val="single"/>
    </w:rPr>
  </w:style>
  <w:style w:type="character" w:styleId="FollowedHyperlink">
    <w:name w:val="FollowedHyperlink"/>
    <w:basedOn w:val="DefaultParagraphFont"/>
    <w:uiPriority w:val="99"/>
    <w:semiHidden/>
    <w:unhideWhenUsed/>
    <w:rsid w:val="00A33AC8"/>
    <w:rPr>
      <w:color w:val="846B8E" w:themeColor="followedHyperlink"/>
      <w:u w:val="single"/>
    </w:rPr>
  </w:style>
  <w:style w:type="table" w:styleId="TableGrid">
    <w:name w:val="Table Grid"/>
    <w:basedOn w:val="TableNormal"/>
    <w:uiPriority w:val="39"/>
    <w:rsid w:val="0043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81982">
      <w:bodyDiv w:val="1"/>
      <w:marLeft w:val="0"/>
      <w:marRight w:val="0"/>
      <w:marTop w:val="0"/>
      <w:marBottom w:val="0"/>
      <w:divBdr>
        <w:top w:val="none" w:sz="0" w:space="0" w:color="auto"/>
        <w:left w:val="none" w:sz="0" w:space="0" w:color="auto"/>
        <w:bottom w:val="none" w:sz="0" w:space="0" w:color="auto"/>
        <w:right w:val="none" w:sz="0" w:space="0" w:color="auto"/>
      </w:divBdr>
    </w:div>
    <w:div w:id="6294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cho9906/SOFTENG206_a0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rlesp/Library/Containers/com.microsoft.Word/Data/Library/Application%20Support/Microsoft/Office/16.0/DTS/en-GB%7bF479EAB3-DA83-134C-A5B0-12E18684E983%7d/%7bA43B56B9-7C70-A645-89AD-AEF70D234BAD%7dtf10002072.dotx" TargetMode="External"/></Relationship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0C1A-2CAF-C246-A17B-9ED2A916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Cover Letter.dotx</Template>
  <TotalTime>66</TotalTime>
  <Pages>6</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Paterson</dc:creator>
  <cp:keywords/>
  <dc:description/>
  <cp:lastModifiedBy>Charles Paterson</cp:lastModifiedBy>
  <cp:revision>5</cp:revision>
  <dcterms:created xsi:type="dcterms:W3CDTF">2019-10-25T00:11:00Z</dcterms:created>
  <dcterms:modified xsi:type="dcterms:W3CDTF">2019-10-25T05:18:00Z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